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dictionary</w:t>
      </w:r>
    </w:p>
    <w:p>
      <w:pPr>
        <w:pStyle w:val="ListBullet2"/>
      </w:pPr>
      <w:r>
        <w:t>element1:</w:t>
      </w:r>
      <w:r>
        <w:t>test</w:t>
      </w:r>
    </w:p>
    <w:p>
      <w:pPr>
        <w:pStyle w:val="ListBullet2"/>
      </w:pPr>
      <w:r>
        <w:t>element2:</w:t>
      </w:r>
    </w:p>
    <w:p>
      <w:pPr>
        <w:pStyle w:val="ListBullet3"/>
      </w:pPr>
      <w:r>
        <w:t>nested:</w:t>
      </w:r>
      <w:r>
        <w:t>one</w:t>
      </w:r>
    </w:p>
    <w:p>
      <w:pPr>
        <w:pStyle w:val="ListBullet2"/>
      </w:pPr>
      <w:r>
        <w:t>list:</w:t>
      </w:r>
    </w:p>
    <w:p>
      <w:pPr>
        <w:pStyle w:val="ListBullet3"/>
      </w:pPr>
      <w:r>
        <w:t>: one</w:t>
      </w:r>
    </w:p>
    <w:p>
      <w:pPr>
        <w:pStyle w:val="ListBullet3"/>
      </w:pPr>
      <w:r>
        <w:t>: two</w:t>
      </w:r>
    </w:p>
    <w:p>
      <w:pPr>
        <w:pStyle w:val="ListBullet4"/>
      </w:pPr>
      <w:r>
        <w:t>: three</w:t>
      </w:r>
    </w:p>
    <w:p>
      <w:pPr>
        <w:pStyle w:val="ListBullet4"/>
      </w:pPr>
      <w:r>
        <w:t>: four</w:t>
      </w:r>
    </w:p>
    <w:p>
      <w:pPr>
        <w:pStyle w:val="ListBullet2"/>
      </w:pPr>
      <w:r>
        <w:t>element3:</w:t>
      </w:r>
    </w:p>
    <w:p>
      <w:pPr>
        <w:pStyle w:val="ListBullet3"/>
      </w:pPr>
      <w:r>
        <w:t>nested:</w:t>
      </w:r>
    </w:p>
    <w:p>
      <w:pPr>
        <w:pStyle w:val="ListBullet4"/>
      </w:pPr>
      <w:r>
        <w:t>nest:</w:t>
      </w:r>
    </w:p>
    <w:p>
      <w:pPr>
        <w:ind w:left="1800"/>
      </w:pPr>
      <w:r>
        <w:t>{</w:t>
        <w:br/>
        <w:t xml:space="preserve"> "renested": "value"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