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TEST1.docx</w:t>
      </w:r>
    </w:p>
    <w:p>
      <w:pPr>
        <w:pStyle w:val="Heading2"/>
      </w:pPr>
      <w:r>
        <w:t>Given: please follow</w:t>
      </w:r>
    </w:p>
    <w:p>
      <w:r>
        <w:t>A silly text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